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0132B">
      <w:pPr>
        <w:jc w:val="center"/>
        <w:rPr>
          <w:sz w:val="34"/>
          <w:szCs w:val="34"/>
        </w:rPr>
      </w:pPr>
      <w:r>
        <w:rPr>
          <w:b/>
          <w:sz w:val="34"/>
          <w:szCs w:val="34"/>
        </w:rPr>
        <w:t>SANJIVANI UNIVERSITY</w:t>
      </w:r>
    </w:p>
    <w:p w14:paraId="782B3BA6">
      <w:pPr>
        <w:jc w:val="center"/>
        <w:rPr>
          <w:sz w:val="34"/>
          <w:szCs w:val="34"/>
        </w:rPr>
      </w:pPr>
      <w:r>
        <w:rPr>
          <w:b/>
          <w:bCs/>
          <w:sz w:val="30"/>
          <w:szCs w:val="30"/>
        </w:rPr>
        <w:t>School of Engineering &amp; Technology</w:t>
      </w:r>
      <w:r>
        <w:rPr>
          <w:b/>
          <w:bCs/>
          <w:sz w:val="30"/>
          <w:szCs w:val="30"/>
        </w:rPr>
        <w:br w:type="textWrapping"/>
      </w:r>
    </w:p>
    <w:p w14:paraId="2D9C568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ANNEXURE</w:t>
      </w:r>
    </w:p>
    <w:p w14:paraId="61B133D1">
      <w:pPr>
        <w:spacing w:line="240" w:lineRule="auto"/>
      </w:pPr>
      <w:r>
        <w:br w:type="textWrapping"/>
      </w:r>
    </w:p>
    <w:p w14:paraId="661DB589">
      <w:pPr>
        <w:spacing w:line="240" w:lineRule="auto"/>
        <w:ind w:left="426" w:firstLine="142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Name: ______________________________________</w:t>
      </w:r>
      <w:r>
        <w:rPr>
          <w:rFonts w:hint="default"/>
          <w:sz w:val="28"/>
          <w:szCs w:val="28"/>
          <w:lang w:val="en-US"/>
        </w:rPr>
        <w:t>_____________________</w:t>
      </w:r>
      <w:bookmarkStart w:id="0" w:name="_GoBack"/>
      <w:bookmarkEnd w:id="0"/>
    </w:p>
    <w:p w14:paraId="1489EAB9">
      <w:pPr>
        <w:spacing w:line="240" w:lineRule="auto"/>
        <w:ind w:left="567" w:hanging="141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UNI PRN No: _______________________________________</w:t>
      </w:r>
    </w:p>
    <w:p w14:paraId="013F3D5F">
      <w:pPr>
        <w:spacing w:line="240" w:lineRule="auto"/>
        <w:ind w:left="567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Department: ______________________</w:t>
      </w:r>
      <w:r>
        <w:rPr>
          <w:rFonts w:hint="default"/>
          <w:sz w:val="28"/>
          <w:szCs w:val="28"/>
          <w:lang w:val="en-US"/>
        </w:rPr>
        <w:t xml:space="preserve">  Semester: _____________________</w:t>
      </w:r>
    </w:p>
    <w:p w14:paraId="1ED9744C">
      <w:pPr>
        <w:spacing w:line="240" w:lineRule="auto"/>
        <w:ind w:left="567" w:hanging="141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rPr>
          <w:sz w:val="28"/>
          <w:szCs w:val="28"/>
        </w:rPr>
        <w:t>Date of Experiment: ________________ Date of Submission: ____________________</w:t>
      </w:r>
    </w:p>
    <w:p w14:paraId="174F3F22">
      <w:pPr>
        <w:rPr>
          <w:sz w:val="28"/>
          <w:szCs w:val="28"/>
        </w:rPr>
      </w:pPr>
      <w:r>
        <w:br w:type="textWrapping"/>
      </w:r>
    </w:p>
    <w:p w14:paraId="67ED853E">
      <w:pPr>
        <w:spacing w:line="360" w:lineRule="auto"/>
        <w:ind w:left="709" w:hanging="141"/>
        <w:rPr>
          <w:sz w:val="28"/>
          <w:szCs w:val="28"/>
        </w:rPr>
      </w:pPr>
      <w:r>
        <w:rPr>
          <w:sz w:val="28"/>
          <w:szCs w:val="28"/>
        </w:rPr>
        <w:t>Title: ____________________________________________________________________</w:t>
      </w:r>
    </w:p>
    <w:p w14:paraId="1E1D7DFB">
      <w:pPr>
        <w:spacing w:line="360" w:lineRule="auto"/>
        <w:ind w:left="567"/>
        <w:rPr>
          <w:sz w:val="28"/>
          <w:szCs w:val="28"/>
        </w:rPr>
      </w:pPr>
      <w:r>
        <w:rPr>
          <w:sz w:val="28"/>
          <w:szCs w:val="28"/>
        </w:rPr>
        <w:t>Objective: 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76D395">
      <w:r>
        <w:br w:type="textWrapping"/>
      </w:r>
    </w:p>
    <w:p w14:paraId="26B591FF"/>
    <w:p w14:paraId="3C76EEE5">
      <w:pPr>
        <w:ind w:left="426"/>
      </w:pPr>
    </w:p>
    <w:p w14:paraId="1CFA4A10">
      <w:pPr>
        <w:ind w:left="426"/>
      </w:pPr>
      <w:r>
        <w:t>Marks Obtained:                                                                                                Signature of the Faculty:</w:t>
      </w:r>
    </w:p>
    <w:p w14:paraId="48F7F658">
      <w:r>
        <w:br w:type="textWrapping"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45E4"/>
    <w:rsid w:val="000F6058"/>
    <w:rsid w:val="00145FA9"/>
    <w:rsid w:val="0015074B"/>
    <w:rsid w:val="00220975"/>
    <w:rsid w:val="0029639D"/>
    <w:rsid w:val="00326F90"/>
    <w:rsid w:val="003B2F1A"/>
    <w:rsid w:val="003C24FE"/>
    <w:rsid w:val="004D58BE"/>
    <w:rsid w:val="007248F5"/>
    <w:rsid w:val="0073017D"/>
    <w:rsid w:val="00783095"/>
    <w:rsid w:val="0085325A"/>
    <w:rsid w:val="00867764"/>
    <w:rsid w:val="0088543D"/>
    <w:rsid w:val="008A5BDC"/>
    <w:rsid w:val="00A740D5"/>
    <w:rsid w:val="00A96A76"/>
    <w:rsid w:val="00AA1D8D"/>
    <w:rsid w:val="00B47730"/>
    <w:rsid w:val="00CB0664"/>
    <w:rsid w:val="00D665CF"/>
    <w:rsid w:val="00FC693F"/>
    <w:rsid w:val="00FE6835"/>
    <w:rsid w:val="0A6157A8"/>
    <w:rsid w:val="36B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738</Characters>
  <Lines>32</Lines>
  <Paragraphs>12</Paragraphs>
  <TotalTime>9</TotalTime>
  <ScaleCrop>false</ScaleCrop>
  <LinksUpToDate>false</LinksUpToDate>
  <CharactersWithSpaces>765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abhi gayen</cp:lastModifiedBy>
  <cp:lastPrinted>2024-08-28T22:21:00Z</cp:lastPrinted>
  <dcterms:modified xsi:type="dcterms:W3CDTF">2024-08-28T22:30:23Z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89de85043d7e5533693db8821fc749a37966a688d5fd456d7e9afd9ad5837f2d</vt:lpwstr>
  </property>
  <property fmtid="{D5CDD505-2E9C-101B-9397-08002B2CF9AE}" pid="3" name="KSOProductBuildVer">
    <vt:lpwstr>1033-12.2.0.18165</vt:lpwstr>
  </property>
  <property fmtid="{D5CDD505-2E9C-101B-9397-08002B2CF9AE}" pid="4" name="ICV">
    <vt:lpwstr>CC494A6206204942BB344166626CAD32_12</vt:lpwstr>
  </property>
</Properties>
</file>