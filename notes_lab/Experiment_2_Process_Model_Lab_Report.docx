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AC090" w:themeColor="accent6" w:themeTint="99"/>
  <w:body>
    <w:p w14:paraId="46668A8D">
      <w:pPr>
        <w:pStyle w:val="36"/>
      </w:pPr>
      <w:bookmarkStart w:id="0" w:name="_GoBack"/>
      <w:bookmarkEnd w:id="0"/>
      <w:r>
        <w:rPr>
          <w:color w:val="0066CC"/>
        </w:rPr>
        <w:t>Lab Report: Software Process Models</w:t>
      </w:r>
    </w:p>
    <w:p w14:paraId="24421492">
      <w:pPr>
        <w:pStyle w:val="2"/>
      </w:pPr>
      <w:r>
        <w:rPr>
          <w:color w:val="00994C"/>
        </w:rPr>
        <w:t>Experiment No.: 2</w:t>
      </w:r>
    </w:p>
    <w:p w14:paraId="59C3EA80">
      <w:pPr>
        <w:pStyle w:val="2"/>
      </w:pPr>
      <w:r>
        <w:rPr>
          <w:color w:val="00994C"/>
        </w:rPr>
        <w:t>Title:</w:t>
      </w:r>
    </w:p>
    <w:p w14:paraId="23B834ED">
      <w:r>
        <w:rPr>
          <w:color w:val="000000"/>
        </w:rPr>
        <w:t>Select Relevant Process Model to Define Activities and Related Task Sets for Assigned Project</w:t>
      </w:r>
    </w:p>
    <w:p w14:paraId="2E977967">
      <w:pPr>
        <w:pStyle w:val="2"/>
      </w:pPr>
      <w:r>
        <w:rPr>
          <w:color w:val="00994C"/>
        </w:rPr>
        <w:t>Objective:</w:t>
      </w:r>
    </w:p>
    <w:p w14:paraId="7B543F89">
      <w:r>
        <w:t>The objective of this experiment is to select a suitable software process model that aligns with the project requirements and to define the activities and tasks that will be carried out during the software development lifecycle (SDLC).</w:t>
      </w:r>
    </w:p>
    <w:p w14:paraId="0039E5C9">
      <w:pPr>
        <w:pStyle w:val="2"/>
      </w:pPr>
      <w:r>
        <w:rPr>
          <w:color w:val="00994C"/>
        </w:rPr>
        <w:t>Materials Required:</w:t>
      </w:r>
    </w:p>
    <w:p w14:paraId="694D6B6B">
      <w:pPr>
        <w:pStyle w:val="23"/>
      </w:pPr>
      <w:r>
        <w:t>Project requirements document</w:t>
      </w:r>
    </w:p>
    <w:p w14:paraId="437364FC">
      <w:pPr>
        <w:pStyle w:val="23"/>
      </w:pPr>
      <w:r>
        <w:t>Software process model references (e.g., Waterfall, Agile, V-Model, Spiral)</w:t>
      </w:r>
    </w:p>
    <w:p w14:paraId="7B00F8FE">
      <w:pPr>
        <w:pStyle w:val="23"/>
      </w:pPr>
      <w:r>
        <w:t>Process modeling tools (e.g., Microsoft Visio, Lucidchart)</w:t>
      </w:r>
    </w:p>
    <w:p w14:paraId="367CCAFC">
      <w:pPr>
        <w:pStyle w:val="23"/>
      </w:pPr>
      <w:r>
        <w:t>Collaboration tools for team discussions (e.g., Slack, Microsoft Teams)</w:t>
      </w:r>
    </w:p>
    <w:p w14:paraId="50630E94">
      <w:pPr>
        <w:pStyle w:val="2"/>
      </w:pPr>
      <w:r>
        <w:rPr>
          <w:color w:val="00994C"/>
        </w:rPr>
        <w:t>Theory:</w:t>
      </w:r>
    </w:p>
    <w:p w14:paraId="17A77F2C">
      <w:r>
        <w:t>A software process model is a structured approach used to plan, manage, and guide the software development process. The choice of the model depends on the project’s size, complexity, and requirements. Common models include the Waterfall model, Agile methodologies, V-Model, and Spiral model, each having unique characteristics and suitable use cases.</w:t>
      </w:r>
    </w:p>
    <w:p w14:paraId="4522CC4B">
      <w:pPr>
        <w:pStyle w:val="2"/>
      </w:pPr>
      <w:r>
        <w:rPr>
          <w:color w:val="00994C"/>
        </w:rPr>
        <w:t>Procedure:</w:t>
      </w:r>
    </w:p>
    <w:p w14:paraId="72A43891">
      <w:pPr>
        <w:pStyle w:val="29"/>
      </w:pPr>
      <w:r>
        <w:t>Review Project Requirements:</w:t>
      </w:r>
    </w:p>
    <w:p w14:paraId="7D398A36">
      <w:pPr>
        <w:pStyle w:val="23"/>
      </w:pPr>
      <w:r>
        <w:t>- Begin by thoroughly understanding the project requirements, scope, and constraints.</w:t>
      </w:r>
    </w:p>
    <w:p w14:paraId="34BABEB8">
      <w:pPr>
        <w:pStyle w:val="23"/>
      </w:pPr>
      <w:r>
        <w:t>- Identify key factors such as project size, timeline, budget, and risk levels.</w:t>
      </w:r>
    </w:p>
    <w:p w14:paraId="44FF8F38">
      <w:pPr>
        <w:pStyle w:val="29"/>
      </w:pPr>
      <w:r>
        <w:t>Identify Potential Process Models:</w:t>
      </w:r>
    </w:p>
    <w:p w14:paraId="1C163337">
      <w:pPr>
        <w:pStyle w:val="23"/>
      </w:pPr>
      <w:r>
        <w:t>- Based on the project characteristics, identify potential software process models.</w:t>
      </w:r>
    </w:p>
    <w:p w14:paraId="53B020AA">
      <w:pPr>
        <w:pStyle w:val="23"/>
      </w:pPr>
      <w:r>
        <w:t>- Consider models such as Waterfall, Agile, V-Model, and Spiral as candidates.</w:t>
      </w:r>
    </w:p>
    <w:p w14:paraId="7A2C0621">
      <w:pPr>
        <w:pStyle w:val="29"/>
      </w:pPr>
      <w:r>
        <w:t>Evaluate Process Models:</w:t>
      </w:r>
    </w:p>
    <w:p w14:paraId="5DE83A69">
      <w:pPr>
        <w:pStyle w:val="23"/>
      </w:pPr>
      <w:r>
        <w:t>- Assess the suitability of each model against the project requirements.</w:t>
      </w:r>
    </w:p>
    <w:p w14:paraId="4B60D0A5">
      <w:pPr>
        <w:pStyle w:val="23"/>
      </w:pPr>
      <w:r>
        <w:t>- Consider factors such as flexibility, risk management, and stakeholder involvement.</w:t>
      </w:r>
    </w:p>
    <w:p w14:paraId="26754AF6">
      <w:pPr>
        <w:pStyle w:val="23"/>
      </w:pPr>
      <w:r>
        <w:t>- Evaluate the advantages and disadvantages of each model for the specific project.</w:t>
      </w:r>
    </w:p>
    <w:p w14:paraId="7052CFFE">
      <w:pPr>
        <w:pStyle w:val="29"/>
      </w:pPr>
      <w:r>
        <w:t>Select the Relevant Process Model:</w:t>
      </w:r>
    </w:p>
    <w:p w14:paraId="79A0CAE8">
      <w:pPr>
        <w:pStyle w:val="23"/>
      </w:pPr>
      <w:r>
        <w:t>- Based on the evaluation, select the most appropriate process model for the project.</w:t>
      </w:r>
    </w:p>
    <w:p w14:paraId="054C7F97">
      <w:pPr>
        <w:pStyle w:val="23"/>
      </w:pPr>
      <w:r>
        <w:t>- Justify the selection by explaining how the model aligns with project needs and constraints.</w:t>
      </w:r>
    </w:p>
    <w:p w14:paraId="00528BDE">
      <w:pPr>
        <w:pStyle w:val="29"/>
      </w:pPr>
      <w:r>
        <w:t>Define Activities and Task Sets:</w:t>
      </w:r>
    </w:p>
    <w:p w14:paraId="48E95553">
      <w:pPr>
        <w:pStyle w:val="23"/>
      </w:pPr>
      <w:r>
        <w:t>- Break down the chosen process model into its constituent phases and activities.</w:t>
      </w:r>
    </w:p>
    <w:p w14:paraId="71A6E54E">
      <w:pPr>
        <w:pStyle w:val="23"/>
      </w:pPr>
      <w:r>
        <w:t>- Define the tasks associated with each activity, ensuring they are aligned with the project goals.</w:t>
      </w:r>
    </w:p>
    <w:p w14:paraId="775C4D30">
      <w:pPr>
        <w:pStyle w:val="23"/>
      </w:pPr>
      <w:r>
        <w:t>- Create a work breakdown structure (WBS) to map out tasks and responsibilities.</w:t>
      </w:r>
    </w:p>
    <w:p w14:paraId="025853A2">
      <w:pPr>
        <w:pStyle w:val="29"/>
      </w:pPr>
      <w:r>
        <w:t>Document the Process Model:</w:t>
      </w:r>
    </w:p>
    <w:p w14:paraId="3338B03A">
      <w:pPr>
        <w:pStyle w:val="23"/>
      </w:pPr>
      <w:r>
        <w:t>- Use process modeling tools to visually represent the selected process model.</w:t>
      </w:r>
    </w:p>
    <w:p w14:paraId="0FF6A992">
      <w:pPr>
        <w:pStyle w:val="23"/>
      </w:pPr>
      <w:r>
        <w:t>- Include timelines, milestones, and dependencies in the model.</w:t>
      </w:r>
    </w:p>
    <w:p w14:paraId="5C018927">
      <w:pPr>
        <w:pStyle w:val="23"/>
      </w:pPr>
      <w:r>
        <w:t>- Ensure the process model is documented clearly for stakeholder understanding.</w:t>
      </w:r>
    </w:p>
    <w:p w14:paraId="31F27F69">
      <w:pPr>
        <w:pStyle w:val="29"/>
      </w:pPr>
      <w:r>
        <w:t>Review and Validate:</w:t>
      </w:r>
    </w:p>
    <w:p w14:paraId="76FF56F2">
      <w:pPr>
        <w:pStyle w:val="23"/>
      </w:pPr>
      <w:r>
        <w:t>- Present the selected process model and defined tasks to the project team and stakeholders.</w:t>
      </w:r>
    </w:p>
    <w:p w14:paraId="465900F6">
      <w:pPr>
        <w:pStyle w:val="23"/>
      </w:pPr>
      <w:r>
        <w:t>- Gather feedback and make necessary adjustments to the process model.</w:t>
      </w:r>
    </w:p>
    <w:p w14:paraId="3432FBD7">
      <w:pPr>
        <w:pStyle w:val="23"/>
      </w:pPr>
      <w:r>
        <w:t>- Ensure consensus among stakeholders on the selected model and task sets.</w:t>
      </w:r>
    </w:p>
    <w:p w14:paraId="53DE43C3">
      <w:pPr>
        <w:pStyle w:val="2"/>
      </w:pPr>
      <w:r>
        <w:rPr>
          <w:color w:val="00994C"/>
        </w:rPr>
        <w:t>Results:</w:t>
      </w:r>
    </w:p>
    <w:p w14:paraId="28618B62">
      <w:r>
        <w:t>A documented and visual representation of the selected software process model.</w:t>
      </w:r>
      <w:r>
        <w:br w:type="textWrapping"/>
      </w:r>
      <w:r>
        <w:t>A detailed list of activities and task sets defined for the assigned project.</w:t>
      </w:r>
      <w:r>
        <w:br w:type="textWrapping"/>
      </w:r>
      <w:r>
        <w:t>Validation of the process model by stakeholders and the project team.</w:t>
      </w:r>
    </w:p>
    <w:p w14:paraId="0481E3E4">
      <w:pPr>
        <w:pStyle w:val="2"/>
      </w:pPr>
      <w:r>
        <w:rPr>
          <w:color w:val="00994C"/>
        </w:rPr>
        <w:t>Discussion:</w:t>
      </w:r>
    </w:p>
    <w:p w14:paraId="46CD1037">
      <w:r>
        <w:t>Discuss the rationale behind selecting the specific process model.</w:t>
      </w:r>
      <w:r>
        <w:br w:type="textWrapping"/>
      </w:r>
      <w:r>
        <w:t>Reflect on the challenges encountered during the evaluation and selection process.</w:t>
      </w:r>
      <w:r>
        <w:br w:type="textWrapping"/>
      </w:r>
      <w:r>
        <w:t>Consider the implications of the chosen model on the project's success, including potential risks and mitigation strategies.</w:t>
      </w:r>
    </w:p>
    <w:p w14:paraId="2FCDF191">
      <w:pPr>
        <w:pStyle w:val="2"/>
      </w:pPr>
      <w:r>
        <w:rPr>
          <w:color w:val="00994C"/>
        </w:rPr>
        <w:t>Conclusion:</w:t>
      </w:r>
    </w:p>
    <w:p w14:paraId="52EE853F">
      <w:r>
        <w:t>Summarize the importance of selecting an appropriate software process model in achieving project success. Highlight how the chosen model aligns with the project's requirements and facilitates a structured approach to software development.</w:t>
      </w:r>
    </w:p>
    <w:p w14:paraId="14CA9C48">
      <w:pPr>
        <w:pStyle w:val="2"/>
      </w:pPr>
      <w:r>
        <w:rPr>
          <w:color w:val="00994C"/>
        </w:rPr>
        <w:t>References:</w:t>
      </w:r>
    </w:p>
    <w:p w14:paraId="7CC6C513">
      <w:r>
        <w:t>List any references to textbooks, articles, or online resources consulted during the experiment.</w:t>
      </w:r>
    </w:p>
    <w:p w14:paraId="3A309C43">
      <w:pPr>
        <w:pStyle w:val="2"/>
      </w:pPr>
      <w:r>
        <w:rPr>
          <w:color w:val="00994C"/>
        </w:rPr>
        <w:t>Appendix:</w:t>
      </w:r>
    </w:p>
    <w:p w14:paraId="55A11D1F">
      <w:r>
        <w:t>Attach any supplementary materials, such as process model diagrams, task lists, or feedback notes from stakeholders.</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03244D">
    <w:pPr>
      <w:pStyle w:val="19"/>
    </w:pPr>
    <w:r>
      <w:pict>
        <v:shape id="PowerPlusWaterMarkObject36191935" o:spid="_x0000_s2050" o:spt="136" type="#_x0000_t136" style="position:absolute;left:0pt;height:89.55pt;width:497.65pt;mso-position-horizontal:center;mso-position-horizontal-relative:margin;mso-position-vertical:center;mso-position-vertical-relative:margin;rotation:20643840f;z-index:-251657216;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CONFIDENTIAL" style="font-family:微软雅黑;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34624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abhi gayen</cp:lastModifiedBy>
  <dcterms:modified xsi:type="dcterms:W3CDTF">2024-08-28T21:48:18Z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EB7EF6377D3F41B596790D4A48BDE598_12</vt:lpwstr>
  </property>
</Properties>
</file>