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EFC99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SANJIVANI UNIVERSITY</w:t>
      </w:r>
    </w:p>
    <w:p w14:paraId="501BE888">
      <w:pPr>
        <w:spacing w:line="240" w:lineRule="auto"/>
        <w:jc w:val="center"/>
      </w:pPr>
      <w:r>
        <w:rPr>
          <w:b/>
          <w:sz w:val="32"/>
        </w:rPr>
        <w:t>School of Engineering &amp; Technology</w:t>
      </w:r>
    </w:p>
    <w:p w14:paraId="7562F23F">
      <w:pPr>
        <w:spacing w:line="240" w:lineRule="auto"/>
        <w:jc w:val="center"/>
      </w:pPr>
      <w:r>
        <w:rPr>
          <w:b/>
          <w:sz w:val="32"/>
        </w:rPr>
        <w:t>INDEX</w:t>
      </w:r>
    </w:p>
    <w:p w14:paraId="52EA2613">
      <w:pPr>
        <w:ind w:left="284"/>
        <w:rPr>
          <w:b/>
        </w:rPr>
      </w:pPr>
      <w:r>
        <w:rPr>
          <w:b/>
        </w:rPr>
        <w:t xml:space="preserve">NAME OF THE STUDENT: </w:t>
      </w:r>
      <w:r>
        <w:t>______________________________________________________________________________________</w:t>
      </w:r>
      <w:r>
        <w:rPr>
          <w:b/>
        </w:rPr>
        <w:tab/>
      </w:r>
      <w:r>
        <w:rPr>
          <w:b/>
        </w:rPr>
        <w:tab/>
      </w:r>
    </w:p>
    <w:p w14:paraId="6FF45E02">
      <w:pPr>
        <w:ind w:left="284"/>
        <w:rPr>
          <w:b/>
        </w:rPr>
      </w:pPr>
      <w:r>
        <w:rPr>
          <w:b/>
        </w:rPr>
        <w:t xml:space="preserve">DEPARTMENT: </w:t>
      </w:r>
      <w:r>
        <w:t>________________</w:t>
      </w:r>
      <w:r>
        <w:rPr>
          <w:rFonts w:hint="default"/>
          <w:b/>
          <w:bCs/>
          <w:lang w:val="en-US"/>
        </w:rPr>
        <w:t xml:space="preserve">       SEM: </w:t>
      </w:r>
      <w:r>
        <w:rPr>
          <w:rFonts w:hint="default"/>
          <w:b w:val="0"/>
          <w:bCs w:val="0"/>
          <w:lang w:val="en-US"/>
        </w:rPr>
        <w:t>____________</w:t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         </w:t>
      </w:r>
      <w:r>
        <w:rPr>
          <w:b/>
        </w:rPr>
        <w:t xml:space="preserve">UNI. PRN NO.: </w:t>
      </w:r>
      <w:r>
        <w:t>________________________________</w:t>
      </w:r>
    </w:p>
    <w:tbl>
      <w:tblPr>
        <w:tblStyle w:val="35"/>
        <w:tblpPr w:leftFromText="180" w:rightFromText="180" w:vertAnchor="text" w:horzAnchor="page" w:tblpX="1189" w:tblpY="601"/>
        <w:tblW w:w="10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854"/>
        <w:gridCol w:w="3480"/>
        <w:gridCol w:w="1723"/>
        <w:gridCol w:w="1531"/>
        <w:gridCol w:w="1479"/>
        <w:gridCol w:w="1190"/>
      </w:tblGrid>
      <w:tr w14:paraId="1C994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556" w:type="dxa"/>
            <w:vAlign w:val="center"/>
          </w:tcPr>
          <w:p w14:paraId="63F8E878">
            <w:pPr>
              <w:spacing w:after="0" w:line="240" w:lineRule="auto"/>
              <w:jc w:val="center"/>
            </w:pPr>
            <w:r>
              <w:t>SL. NO.</w:t>
            </w:r>
          </w:p>
        </w:tc>
        <w:tc>
          <w:tcPr>
            <w:tcW w:w="854" w:type="dxa"/>
            <w:vAlign w:val="center"/>
          </w:tcPr>
          <w:p w14:paraId="5EFB334F">
            <w:pPr>
              <w:spacing w:after="0" w:line="240" w:lineRule="auto"/>
              <w:jc w:val="center"/>
            </w:pPr>
            <w:r>
              <w:t>EXP. NO.</w:t>
            </w:r>
          </w:p>
        </w:tc>
        <w:tc>
          <w:tcPr>
            <w:tcW w:w="3480" w:type="dxa"/>
            <w:vAlign w:val="center"/>
          </w:tcPr>
          <w:p w14:paraId="65EC573B">
            <w:pPr>
              <w:spacing w:after="0" w:line="240" w:lineRule="auto"/>
              <w:jc w:val="center"/>
            </w:pPr>
            <w:r>
              <w:t>NAME OF THE EXP.</w:t>
            </w:r>
          </w:p>
        </w:tc>
        <w:tc>
          <w:tcPr>
            <w:tcW w:w="1723" w:type="dxa"/>
            <w:vAlign w:val="center"/>
          </w:tcPr>
          <w:p w14:paraId="36DB641A">
            <w:pPr>
              <w:spacing w:after="0" w:line="240" w:lineRule="auto"/>
              <w:jc w:val="center"/>
            </w:pPr>
            <w:r>
              <w:t>DATE OF PERFORMANCE</w:t>
            </w:r>
          </w:p>
        </w:tc>
        <w:tc>
          <w:tcPr>
            <w:tcW w:w="1531" w:type="dxa"/>
            <w:vAlign w:val="center"/>
          </w:tcPr>
          <w:p w14:paraId="199C01FB">
            <w:pPr>
              <w:spacing w:after="0" w:line="240" w:lineRule="auto"/>
              <w:jc w:val="center"/>
            </w:pPr>
            <w:r>
              <w:t>DATE OF SUBMISSION</w:t>
            </w:r>
          </w:p>
        </w:tc>
        <w:tc>
          <w:tcPr>
            <w:tcW w:w="1479" w:type="dxa"/>
            <w:vAlign w:val="center"/>
          </w:tcPr>
          <w:p w14:paraId="1104A712">
            <w:pPr>
              <w:spacing w:after="0" w:line="240" w:lineRule="auto"/>
              <w:jc w:val="center"/>
            </w:pPr>
            <w:r>
              <w:t>MARKS OBTAINED</w:t>
            </w:r>
          </w:p>
        </w:tc>
        <w:tc>
          <w:tcPr>
            <w:tcW w:w="1190" w:type="dxa"/>
            <w:vAlign w:val="center"/>
          </w:tcPr>
          <w:p w14:paraId="7A8A0972">
            <w:pPr>
              <w:spacing w:after="0" w:line="240" w:lineRule="auto"/>
              <w:jc w:val="center"/>
            </w:pPr>
            <w:r>
              <w:t>REMARKS</w:t>
            </w:r>
          </w:p>
        </w:tc>
      </w:tr>
      <w:tr w14:paraId="768C5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556" w:type="dxa"/>
            <w:vAlign w:val="center"/>
          </w:tcPr>
          <w:p w14:paraId="3F00162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54" w:type="dxa"/>
            <w:vAlign w:val="center"/>
          </w:tcPr>
          <w:p w14:paraId="015DEC13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0B364097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3B58905D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4FA704E8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55741498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6146DCAA">
            <w:pPr>
              <w:spacing w:after="0" w:line="240" w:lineRule="auto"/>
              <w:jc w:val="center"/>
            </w:pPr>
          </w:p>
        </w:tc>
      </w:tr>
      <w:tr w14:paraId="52F3A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556" w:type="dxa"/>
            <w:vAlign w:val="center"/>
          </w:tcPr>
          <w:p w14:paraId="7FFD24E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54" w:type="dxa"/>
            <w:vAlign w:val="center"/>
          </w:tcPr>
          <w:p w14:paraId="2D7D5642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3C62FF90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3CF30C22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53253F81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570218D2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067F0BC8">
            <w:pPr>
              <w:spacing w:after="0" w:line="240" w:lineRule="auto"/>
              <w:jc w:val="center"/>
            </w:pPr>
          </w:p>
        </w:tc>
      </w:tr>
      <w:tr w14:paraId="3E387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556" w:type="dxa"/>
            <w:vAlign w:val="center"/>
          </w:tcPr>
          <w:p w14:paraId="67B9F76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54" w:type="dxa"/>
            <w:vAlign w:val="center"/>
          </w:tcPr>
          <w:p w14:paraId="64541AB4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09915CC3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28A05180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296358DE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63550D6B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50F0BABB">
            <w:pPr>
              <w:spacing w:after="0" w:line="240" w:lineRule="auto"/>
              <w:jc w:val="center"/>
            </w:pPr>
          </w:p>
        </w:tc>
      </w:tr>
      <w:tr w14:paraId="0CD51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556" w:type="dxa"/>
            <w:vAlign w:val="center"/>
          </w:tcPr>
          <w:p w14:paraId="165D6B82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54" w:type="dxa"/>
            <w:vAlign w:val="center"/>
          </w:tcPr>
          <w:p w14:paraId="18F22A1A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1D45F30D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1F89F7C4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0AF2DCF8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2213C381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6B3FE22F">
            <w:pPr>
              <w:spacing w:after="0" w:line="240" w:lineRule="auto"/>
              <w:jc w:val="center"/>
            </w:pPr>
          </w:p>
        </w:tc>
      </w:tr>
      <w:tr w14:paraId="4B283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556" w:type="dxa"/>
            <w:vAlign w:val="center"/>
          </w:tcPr>
          <w:p w14:paraId="663ADB0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54" w:type="dxa"/>
            <w:vAlign w:val="center"/>
          </w:tcPr>
          <w:p w14:paraId="7AF17800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1C959DC0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32D18B12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2BD0ED7C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09336D84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14FD0EAA">
            <w:pPr>
              <w:spacing w:after="0" w:line="240" w:lineRule="auto"/>
              <w:jc w:val="center"/>
            </w:pPr>
          </w:p>
        </w:tc>
      </w:tr>
      <w:tr w14:paraId="2731C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556" w:type="dxa"/>
            <w:vAlign w:val="center"/>
          </w:tcPr>
          <w:p w14:paraId="6182F3A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854" w:type="dxa"/>
            <w:vAlign w:val="center"/>
          </w:tcPr>
          <w:p w14:paraId="77CA7222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2C897717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30AA8732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19115AD7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49D69D22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4956EF94">
            <w:pPr>
              <w:spacing w:after="0" w:line="240" w:lineRule="auto"/>
              <w:jc w:val="center"/>
            </w:pPr>
          </w:p>
        </w:tc>
      </w:tr>
      <w:tr w14:paraId="620F1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556" w:type="dxa"/>
            <w:vAlign w:val="center"/>
          </w:tcPr>
          <w:p w14:paraId="3C7FD64B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854" w:type="dxa"/>
            <w:vAlign w:val="center"/>
          </w:tcPr>
          <w:p w14:paraId="0F4CDC22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12A5B283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79BDFADE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084E0818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3499347F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747FB351">
            <w:pPr>
              <w:spacing w:after="0" w:line="240" w:lineRule="auto"/>
              <w:jc w:val="center"/>
            </w:pPr>
          </w:p>
        </w:tc>
      </w:tr>
      <w:tr w14:paraId="7F923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556" w:type="dxa"/>
            <w:vAlign w:val="center"/>
          </w:tcPr>
          <w:p w14:paraId="78599176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54" w:type="dxa"/>
            <w:vAlign w:val="center"/>
          </w:tcPr>
          <w:p w14:paraId="1F2E46DE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4D6174CF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2ECB11F3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3F7C6E92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23AAA1F8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64147325">
            <w:pPr>
              <w:spacing w:after="0" w:line="240" w:lineRule="auto"/>
              <w:jc w:val="center"/>
            </w:pPr>
          </w:p>
        </w:tc>
      </w:tr>
      <w:tr w14:paraId="624DF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556" w:type="dxa"/>
            <w:vAlign w:val="center"/>
          </w:tcPr>
          <w:p w14:paraId="27D31FA5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54" w:type="dxa"/>
            <w:vAlign w:val="center"/>
          </w:tcPr>
          <w:p w14:paraId="6971D308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4EB9CECB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493F295F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1723035F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35450F88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35719AD7">
            <w:pPr>
              <w:spacing w:after="0" w:line="240" w:lineRule="auto"/>
              <w:jc w:val="center"/>
            </w:pPr>
          </w:p>
        </w:tc>
      </w:tr>
      <w:tr w14:paraId="351D6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556" w:type="dxa"/>
            <w:vAlign w:val="center"/>
          </w:tcPr>
          <w:p w14:paraId="647EBDA8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854" w:type="dxa"/>
            <w:vAlign w:val="center"/>
          </w:tcPr>
          <w:p w14:paraId="6D3EB650">
            <w:pPr>
              <w:spacing w:after="0" w:line="240" w:lineRule="auto"/>
              <w:jc w:val="center"/>
            </w:pPr>
          </w:p>
        </w:tc>
        <w:tc>
          <w:tcPr>
            <w:tcW w:w="3480" w:type="dxa"/>
            <w:vAlign w:val="center"/>
          </w:tcPr>
          <w:p w14:paraId="19E50490">
            <w:pPr>
              <w:spacing w:after="0" w:line="240" w:lineRule="auto"/>
              <w:jc w:val="center"/>
            </w:pPr>
          </w:p>
        </w:tc>
        <w:tc>
          <w:tcPr>
            <w:tcW w:w="1723" w:type="dxa"/>
            <w:vAlign w:val="center"/>
          </w:tcPr>
          <w:p w14:paraId="01ECD891">
            <w:pPr>
              <w:spacing w:after="0" w:line="240" w:lineRule="auto"/>
              <w:jc w:val="center"/>
            </w:pPr>
          </w:p>
        </w:tc>
        <w:tc>
          <w:tcPr>
            <w:tcW w:w="1531" w:type="dxa"/>
            <w:vAlign w:val="center"/>
          </w:tcPr>
          <w:p w14:paraId="763CD464">
            <w:pPr>
              <w:spacing w:after="0" w:line="240" w:lineRule="auto"/>
              <w:jc w:val="center"/>
            </w:pPr>
          </w:p>
        </w:tc>
        <w:tc>
          <w:tcPr>
            <w:tcW w:w="1479" w:type="dxa"/>
            <w:vAlign w:val="center"/>
          </w:tcPr>
          <w:p w14:paraId="16ACF67F">
            <w:pPr>
              <w:spacing w:after="0" w:line="240" w:lineRule="auto"/>
              <w:jc w:val="center"/>
            </w:pPr>
          </w:p>
        </w:tc>
        <w:tc>
          <w:tcPr>
            <w:tcW w:w="1190" w:type="dxa"/>
            <w:vAlign w:val="center"/>
          </w:tcPr>
          <w:p w14:paraId="04791B6A">
            <w:pPr>
              <w:spacing w:after="0" w:line="240" w:lineRule="auto"/>
              <w:jc w:val="center"/>
            </w:pPr>
          </w:p>
        </w:tc>
      </w:tr>
    </w:tbl>
    <w:p w14:paraId="0CC76E23">
      <w:pPr>
        <w:ind w:left="284"/>
      </w:pPr>
      <w:r>
        <w:rPr>
          <w:b/>
        </w:rPr>
        <w:t xml:space="preserve">SUBJECT: </w:t>
      </w:r>
      <w:r>
        <w:t>__________________________________</w:t>
      </w:r>
      <w:r>
        <w:rPr>
          <w:rFonts w:hint="default"/>
          <w:lang w:val="en-US"/>
        </w:rPr>
        <w:t>______</w:t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         </w:t>
      </w:r>
      <w:bookmarkStart w:id="0" w:name="_GoBack"/>
      <w:bookmarkEnd w:id="0"/>
      <w:r>
        <w:rPr>
          <w:b/>
        </w:rPr>
        <w:t xml:space="preserve">SUBJECT CODE: </w:t>
      </w:r>
      <w:r>
        <w:t>______________________________</w:t>
      </w:r>
    </w:p>
    <w:p w14:paraId="59D8EE7C"/>
    <w:p w14:paraId="77770577"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4E46"/>
    <w:rsid w:val="001A78CB"/>
    <w:rsid w:val="0029639D"/>
    <w:rsid w:val="00326F90"/>
    <w:rsid w:val="00414EF7"/>
    <w:rsid w:val="00455CFC"/>
    <w:rsid w:val="004F7033"/>
    <w:rsid w:val="00581183"/>
    <w:rsid w:val="00582DFE"/>
    <w:rsid w:val="00AA1D8D"/>
    <w:rsid w:val="00AC654C"/>
    <w:rsid w:val="00B379BC"/>
    <w:rsid w:val="00B47730"/>
    <w:rsid w:val="00B8505E"/>
    <w:rsid w:val="00CB0664"/>
    <w:rsid w:val="00CD5B3B"/>
    <w:rsid w:val="00D96744"/>
    <w:rsid w:val="00E352B4"/>
    <w:rsid w:val="00E86FE6"/>
    <w:rsid w:val="00EE0689"/>
    <w:rsid w:val="00FC693F"/>
    <w:rsid w:val="306215B4"/>
    <w:rsid w:val="3BB33BFE"/>
    <w:rsid w:val="47C22A8D"/>
    <w:rsid w:val="508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471</Characters>
  <Lines>157</Lines>
  <Paragraphs>36</Paragraphs>
  <TotalTime>9</TotalTime>
  <ScaleCrop>false</ScaleCrop>
  <LinksUpToDate>false</LinksUpToDate>
  <CharactersWithSpaces>505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abhi gayen</cp:lastModifiedBy>
  <dcterms:modified xsi:type="dcterms:W3CDTF">2024-08-28T22:27:26Z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43DF39D5D215470C86DCA4CED6E5ABD2_12</vt:lpwstr>
  </property>
  <property fmtid="{D5CDD505-2E9C-101B-9397-08002B2CF9AE}" pid="4" name="GrammarlyDocumentId">
    <vt:lpwstr>5909d73e2a67b08936f1ed0e215e30131f029af20522586eeb6af777cc9f56ce</vt:lpwstr>
  </property>
</Properties>
</file>